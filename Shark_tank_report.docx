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D00" w:rsidRDefault="00CA76A7">
      <w:r>
        <w:br/>
      </w:r>
    </w:p>
    <w:p w:rsidR="00D50D00" w:rsidRDefault="00CA76A7">
      <w:pPr>
        <w:jc w:val="center"/>
      </w:pPr>
      <w:r>
        <w:rPr>
          <w:b/>
          <w:sz w:val="48"/>
        </w:rPr>
        <w:t>Elevate Labs</w:t>
      </w:r>
    </w:p>
    <w:p w:rsidR="00D50D00" w:rsidRDefault="00CA76A7">
      <w:pPr>
        <w:jc w:val="center"/>
      </w:pPr>
      <w:r>
        <w:rPr>
          <w:b/>
          <w:sz w:val="32"/>
        </w:rPr>
        <w:t>Internship Role: Data Analyst</w:t>
      </w:r>
    </w:p>
    <w:p w:rsidR="00D50D00" w:rsidRDefault="00CA76A7">
      <w:r>
        <w:br/>
      </w:r>
    </w:p>
    <w:p w:rsidR="00D50D00" w:rsidRDefault="00CA76A7">
      <w:r>
        <w:br/>
      </w:r>
    </w:p>
    <w:p w:rsidR="00CA76A7" w:rsidRDefault="00CA76A7">
      <w:pPr>
        <w:jc w:val="center"/>
        <w:rPr>
          <w:b/>
          <w:sz w:val="40"/>
        </w:rPr>
      </w:pPr>
    </w:p>
    <w:p w:rsidR="00D50D00" w:rsidRPr="00CA76A7" w:rsidRDefault="00CA76A7">
      <w:pPr>
        <w:jc w:val="center"/>
        <w:rPr>
          <w:sz w:val="44"/>
          <w:szCs w:val="44"/>
        </w:rPr>
      </w:pPr>
      <w:r w:rsidRPr="00CA76A7">
        <w:rPr>
          <w:b/>
          <w:sz w:val="44"/>
          <w:szCs w:val="44"/>
        </w:rPr>
        <w:t>Startup Investment Analysis (Shark Tank Data)</w:t>
      </w:r>
    </w:p>
    <w:p w:rsidR="00CA76A7" w:rsidRDefault="00CA76A7">
      <w:pPr>
        <w:jc w:val="right"/>
        <w:rPr>
          <w:sz w:val="24"/>
        </w:rPr>
      </w:pPr>
    </w:p>
    <w:p w:rsidR="00CA76A7" w:rsidRDefault="00CA76A7">
      <w:pPr>
        <w:jc w:val="right"/>
        <w:rPr>
          <w:sz w:val="24"/>
        </w:rPr>
      </w:pPr>
    </w:p>
    <w:p w:rsidR="00CA76A7" w:rsidRDefault="00CA76A7">
      <w:pPr>
        <w:jc w:val="right"/>
        <w:rPr>
          <w:sz w:val="24"/>
        </w:rPr>
      </w:pPr>
    </w:p>
    <w:p w:rsidR="00CA76A7" w:rsidRDefault="00CA76A7">
      <w:pPr>
        <w:jc w:val="right"/>
        <w:rPr>
          <w:sz w:val="24"/>
        </w:rPr>
      </w:pPr>
    </w:p>
    <w:p w:rsidR="00CA76A7" w:rsidRDefault="00CA76A7">
      <w:pPr>
        <w:jc w:val="right"/>
        <w:rPr>
          <w:sz w:val="24"/>
        </w:rPr>
      </w:pPr>
    </w:p>
    <w:p w:rsidR="00CA76A7" w:rsidRDefault="00CA76A7">
      <w:pPr>
        <w:jc w:val="right"/>
        <w:rPr>
          <w:sz w:val="24"/>
        </w:rPr>
      </w:pPr>
    </w:p>
    <w:p w:rsidR="00CA76A7" w:rsidRDefault="00CA76A7">
      <w:pPr>
        <w:jc w:val="right"/>
        <w:rPr>
          <w:sz w:val="24"/>
        </w:rPr>
      </w:pPr>
    </w:p>
    <w:p w:rsidR="00CA76A7" w:rsidRDefault="00CA76A7">
      <w:pPr>
        <w:jc w:val="right"/>
        <w:rPr>
          <w:sz w:val="24"/>
        </w:rPr>
      </w:pPr>
    </w:p>
    <w:p w:rsidR="00CA76A7" w:rsidRDefault="00CA76A7">
      <w:pPr>
        <w:jc w:val="right"/>
        <w:rPr>
          <w:sz w:val="24"/>
        </w:rPr>
      </w:pPr>
    </w:p>
    <w:p w:rsidR="00CA76A7" w:rsidRDefault="00CA76A7">
      <w:pPr>
        <w:jc w:val="right"/>
        <w:rPr>
          <w:sz w:val="24"/>
        </w:rPr>
      </w:pPr>
    </w:p>
    <w:p w:rsidR="00CA76A7" w:rsidRDefault="00CA76A7">
      <w:pPr>
        <w:jc w:val="right"/>
        <w:rPr>
          <w:sz w:val="24"/>
        </w:rPr>
      </w:pPr>
    </w:p>
    <w:p w:rsidR="00CA76A7" w:rsidRDefault="00CA76A7">
      <w:pPr>
        <w:jc w:val="right"/>
        <w:rPr>
          <w:sz w:val="24"/>
        </w:rPr>
      </w:pPr>
    </w:p>
    <w:p w:rsidR="00D50D00" w:rsidRDefault="00CA76A7" w:rsidP="00CA76A7">
      <w:r>
        <w:rPr>
          <w:sz w:val="24"/>
        </w:rPr>
        <w:t xml:space="preserve">                                                                                                                                                    </w:t>
      </w:r>
      <w:proofErr w:type="spellStart"/>
      <w:r>
        <w:rPr>
          <w:sz w:val="24"/>
        </w:rPr>
        <w:t>Yeshashwini</w:t>
      </w:r>
      <w:proofErr w:type="spellEnd"/>
      <w:r>
        <w:rPr>
          <w:sz w:val="24"/>
        </w:rPr>
        <w:t xml:space="preserve"> G</w:t>
      </w:r>
      <w:r>
        <w:rPr>
          <w:sz w:val="24"/>
        </w:rPr>
        <w:br/>
        <w:t xml:space="preserve">                                                                                                                                                     </w:t>
      </w:r>
      <w:r>
        <w:rPr>
          <w:sz w:val="24"/>
        </w:rPr>
        <w:t>24-07-2025</w:t>
      </w:r>
    </w:p>
    <w:p w:rsidR="00D50D00" w:rsidRDefault="00CA76A7" w:rsidP="00CA76A7">
      <w:r>
        <w:br w:type="page"/>
      </w:r>
      <w:r>
        <w:lastRenderedPageBreak/>
        <w:t>Table of Contents</w:t>
      </w:r>
    </w:p>
    <w:p w:rsidR="00D50D00" w:rsidRDefault="00CA76A7">
      <w:pPr>
        <w:pStyle w:val="ListBullet"/>
      </w:pPr>
      <w:r>
        <w:t>1. Introduction</w:t>
      </w:r>
    </w:p>
    <w:p w:rsidR="00D50D00" w:rsidRDefault="00CA76A7">
      <w:pPr>
        <w:pStyle w:val="ListBullet"/>
      </w:pPr>
      <w:r>
        <w:t>2. Project Objective</w:t>
      </w:r>
    </w:p>
    <w:p w:rsidR="00D50D00" w:rsidRDefault="00CA76A7">
      <w:pPr>
        <w:pStyle w:val="ListBullet"/>
      </w:pPr>
      <w:r>
        <w:t>3. Tools and Technologies Used</w:t>
      </w:r>
    </w:p>
    <w:p w:rsidR="00D50D00" w:rsidRDefault="00CA76A7">
      <w:pPr>
        <w:pStyle w:val="ListBullet"/>
      </w:pPr>
      <w:r>
        <w:t>4. Dataset Description</w:t>
      </w:r>
    </w:p>
    <w:p w:rsidR="00D50D00" w:rsidRDefault="00CA76A7">
      <w:pPr>
        <w:pStyle w:val="ListBullet"/>
      </w:pPr>
      <w:r>
        <w:t>5. Dashboard Design</w:t>
      </w:r>
    </w:p>
    <w:p w:rsidR="00D50D00" w:rsidRDefault="00CA76A7">
      <w:pPr>
        <w:pStyle w:val="ListBullet"/>
      </w:pPr>
      <w:r>
        <w:t xml:space="preserve">6. </w:t>
      </w:r>
      <w:r>
        <w:t>Key Insights</w:t>
      </w:r>
    </w:p>
    <w:p w:rsidR="00D50D00" w:rsidRDefault="00CA76A7" w:rsidP="00CA76A7">
      <w:pPr>
        <w:pStyle w:val="ListBullet"/>
      </w:pPr>
      <w:r>
        <w:t xml:space="preserve">7. </w:t>
      </w:r>
      <w:bookmarkStart w:id="0" w:name="_GoBack"/>
      <w:bookmarkEnd w:id="0"/>
      <w:r>
        <w:t xml:space="preserve"> Industry-wise Investment Trend</w:t>
      </w:r>
    </w:p>
    <w:p w:rsidR="00D50D00" w:rsidRDefault="00CA76A7">
      <w:pPr>
        <w:pStyle w:val="ListBullet"/>
      </w:pPr>
      <w:r>
        <w:t>8. Founder Success Pattern Summary</w:t>
      </w:r>
    </w:p>
    <w:p w:rsidR="00D50D00" w:rsidRDefault="00CA76A7">
      <w:pPr>
        <w:pStyle w:val="ListBullet"/>
      </w:pPr>
      <w:r>
        <w:t>9. Conclusion</w:t>
      </w:r>
    </w:p>
    <w:p w:rsidR="00D50D00" w:rsidRDefault="00CA76A7">
      <w:pPr>
        <w:pStyle w:val="Heading1"/>
      </w:pPr>
      <w:r>
        <w:t>Introduction</w:t>
      </w:r>
    </w:p>
    <w:p w:rsidR="00D50D00" w:rsidRDefault="00CA76A7">
      <w:r>
        <w:t xml:space="preserve">This project explores startup investment trends based on data from the Indian edition of Shark Tank. The goal is to uncover </w:t>
      </w:r>
      <w:r>
        <w:t>patterns in startup funding, investor behaviors, industry trends, and founder profiles.</w:t>
      </w:r>
    </w:p>
    <w:p w:rsidR="00D50D00" w:rsidRDefault="00CA76A7">
      <w:pPr>
        <w:pStyle w:val="Heading1"/>
      </w:pPr>
      <w:r>
        <w:t>Project Objective</w:t>
      </w:r>
    </w:p>
    <w:p w:rsidR="00D50D00" w:rsidRDefault="00CA76A7">
      <w:r>
        <w:t>The objective of this project is to analyze startup investment data and identify actionable insights that highlight:</w:t>
      </w:r>
    </w:p>
    <w:p w:rsidR="00D50D00" w:rsidRDefault="00CA76A7">
      <w:r>
        <w:t>- Investor participation</w:t>
      </w:r>
    </w:p>
    <w:p w:rsidR="00D50D00" w:rsidRDefault="00CA76A7">
      <w:r>
        <w:t>- Indust</w:t>
      </w:r>
      <w:r>
        <w:t>ry preference</w:t>
      </w:r>
    </w:p>
    <w:p w:rsidR="00D50D00" w:rsidRDefault="00CA76A7">
      <w:r>
        <w:t>- Founder success patterns</w:t>
      </w:r>
    </w:p>
    <w:p w:rsidR="00D50D00" w:rsidRDefault="00CA76A7">
      <w:r>
        <w:t>- Deal closure rates</w:t>
      </w:r>
    </w:p>
    <w:p w:rsidR="00D50D00" w:rsidRDefault="00CA76A7">
      <w:pPr>
        <w:pStyle w:val="Heading1"/>
      </w:pPr>
      <w:r>
        <w:t>Tools and Technologies Used</w:t>
      </w:r>
    </w:p>
    <w:p w:rsidR="00D50D00" w:rsidRDefault="00CA76A7">
      <w:r>
        <w:t>- Power BI – for creating interactive dashboards and visuals</w:t>
      </w:r>
    </w:p>
    <w:p w:rsidR="00D50D00" w:rsidRDefault="00CA76A7">
      <w:r>
        <w:t>- Excel – for initial data cleaning and formatting</w:t>
      </w:r>
    </w:p>
    <w:p w:rsidR="00D50D00" w:rsidRDefault="00CA76A7">
      <w:pPr>
        <w:pStyle w:val="Heading1"/>
      </w:pPr>
      <w:r>
        <w:t>Dataset Description</w:t>
      </w:r>
    </w:p>
    <w:p w:rsidR="00D50D00" w:rsidRDefault="00CA76A7">
      <w:r>
        <w:t xml:space="preserve">The dataset includes startup </w:t>
      </w:r>
      <w:r>
        <w:t>pitches across all seasons of Shark Tank India. It contains details such as:</w:t>
      </w:r>
    </w:p>
    <w:p w:rsidR="00D50D00" w:rsidRDefault="00CA76A7">
      <w:r>
        <w:t>- Startup name</w:t>
      </w:r>
    </w:p>
    <w:p w:rsidR="00D50D00" w:rsidRDefault="00CA76A7">
      <w:r>
        <w:t>- Founder(s)</w:t>
      </w:r>
    </w:p>
    <w:p w:rsidR="00D50D00" w:rsidRDefault="00CA76A7">
      <w:r>
        <w:lastRenderedPageBreak/>
        <w:t>- Industry</w:t>
      </w:r>
    </w:p>
    <w:p w:rsidR="00D50D00" w:rsidRDefault="00CA76A7">
      <w:r>
        <w:t>- Ask amount and deal amount</w:t>
      </w:r>
    </w:p>
    <w:p w:rsidR="00D50D00" w:rsidRDefault="00CA76A7">
      <w:r>
        <w:t>- Equity given</w:t>
      </w:r>
    </w:p>
    <w:p w:rsidR="00D50D00" w:rsidRDefault="00CA76A7">
      <w:r>
        <w:t>- Sharks involved</w:t>
      </w:r>
    </w:p>
    <w:p w:rsidR="00D50D00" w:rsidRDefault="00CA76A7">
      <w:pPr>
        <w:pStyle w:val="Heading1"/>
      </w:pPr>
      <w:r>
        <w:t>Dashboard Design</w:t>
      </w:r>
    </w:p>
    <w:p w:rsidR="00D50D00" w:rsidRDefault="00CA76A7">
      <w:r>
        <w:t>The dashboard was designed with clear visuals and slicers for</w:t>
      </w:r>
      <w:r>
        <w:t xml:space="preserve"> easy filtering. Key filters include season, investor, and industry.</w:t>
      </w:r>
    </w:p>
    <w:p w:rsidR="00D50D00" w:rsidRDefault="00CA76A7">
      <w:r>
        <w:t>Pages designed:</w:t>
      </w:r>
    </w:p>
    <w:p w:rsidR="00D50D00" w:rsidRDefault="00CA76A7">
      <w:r>
        <w:t>- Comparison of investor participation</w:t>
      </w:r>
    </w:p>
    <w:p w:rsidR="00D50D00" w:rsidRDefault="00CA76A7">
      <w:r>
        <w:t>- Deal outcomes per season</w:t>
      </w:r>
    </w:p>
    <w:p w:rsidR="00D50D00" w:rsidRDefault="00CA76A7">
      <w:r>
        <w:t>- Industry-wise trends</w:t>
      </w:r>
    </w:p>
    <w:p w:rsidR="00D50D00" w:rsidRDefault="00CA76A7">
      <w:pPr>
        <w:pStyle w:val="Heading1"/>
      </w:pPr>
      <w:r>
        <w:t>Key Insights</w:t>
      </w:r>
    </w:p>
    <w:p w:rsidR="00D50D00" w:rsidRDefault="00CA76A7">
      <w:r>
        <w:t>- Most deals happened in Season 2</w:t>
      </w:r>
    </w:p>
    <w:p w:rsidR="00D50D00" w:rsidRDefault="00CA76A7">
      <w:r>
        <w:t>- Certain Sharks like Aman and Peyu</w:t>
      </w:r>
      <w:r>
        <w:t>sh participated more frequently</w:t>
      </w:r>
    </w:p>
    <w:p w:rsidR="00D50D00" w:rsidRDefault="00CA76A7">
      <w:r>
        <w:t>- D2C brands and HealthTech saw higher funding</w:t>
      </w:r>
    </w:p>
    <w:p w:rsidR="00D50D00" w:rsidRDefault="00CA76A7">
      <w:r>
        <w:t>- Majority of founders asked for equity between 5% and 20%</w:t>
      </w:r>
    </w:p>
    <w:p w:rsidR="00D50D00" w:rsidRDefault="00CA76A7">
      <w:pPr>
        <w:pStyle w:val="Heading1"/>
      </w:pPr>
      <w:r>
        <w:t>Optional Analysis: Industry-wise Investment Trend</w:t>
      </w:r>
    </w:p>
    <w:p w:rsidR="00D50D00" w:rsidRDefault="00CA76A7">
      <w:r>
        <w:t xml:space="preserve">A stacked column chart was created to show Industries vs. Total </w:t>
      </w:r>
      <w:r>
        <w:t>Investment.</w:t>
      </w:r>
    </w:p>
    <w:p w:rsidR="00D50D00" w:rsidRDefault="00CA76A7">
      <w:r>
        <w:t>This visualization helps understand which sectors attracted the highest cumulative investments. It reveals that industries such as Food &amp; Beverage and Healthcare have consistently secured higher funding amounts, signaling investor confidence in</w:t>
      </w:r>
      <w:r>
        <w:t xml:space="preserve"> these markets.</w:t>
      </w:r>
    </w:p>
    <w:p w:rsidR="00D50D00" w:rsidRDefault="00CA76A7">
      <w:pPr>
        <w:pStyle w:val="Heading1"/>
      </w:pPr>
      <w:r>
        <w:t>Founder Success Pattern Summary</w:t>
      </w:r>
    </w:p>
    <w:p w:rsidR="00D50D00" w:rsidRDefault="00CA76A7">
      <w:r>
        <w:t>Analysis was done based on founder characteristics such as gender, solo vs co-founders, and pitch strategy.</w:t>
      </w:r>
    </w:p>
    <w:p w:rsidR="00D50D00" w:rsidRDefault="00CA76A7">
      <w:r>
        <w:t>Startups with co-founders tend to have a higher success rate. A balanced team often appealed more to</w:t>
      </w:r>
      <w:r>
        <w:t xml:space="preserve"> investors. Moreover, pitches with clear revenue and scalability strategy resulted in better deal conversions. Female-led teams saw moderate success but were underrepresented in number.</w:t>
      </w:r>
    </w:p>
    <w:p w:rsidR="00D50D00" w:rsidRDefault="00CA76A7">
      <w:pPr>
        <w:pStyle w:val="Heading1"/>
      </w:pPr>
      <w:r>
        <w:lastRenderedPageBreak/>
        <w:t>Conclusion</w:t>
      </w:r>
    </w:p>
    <w:p w:rsidR="00D50D00" w:rsidRDefault="00CA76A7">
      <w:r>
        <w:t xml:space="preserve">This project gave valuable insights into how investors on </w:t>
      </w:r>
      <w:r>
        <w:t>Shark Tank evaluate startups. The dashboard makes it easier to visually assess trends and investment focus areas. This analysis can be a decision-making tool for aspiring entrepreneurs, investors, and analysts.</w:t>
      </w:r>
    </w:p>
    <w:sectPr w:rsidR="00D50D00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76A7"/>
    <w:rsid w:val="00CB0664"/>
    <w:rsid w:val="00D50D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0241B2-A29D-4319-BE35-C18BE01B0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AMURTHA G</cp:lastModifiedBy>
  <cp:revision>2</cp:revision>
  <dcterms:created xsi:type="dcterms:W3CDTF">2025-07-24T12:10:00Z</dcterms:created>
  <dcterms:modified xsi:type="dcterms:W3CDTF">2025-07-24T12:10:00Z</dcterms:modified>
</cp:coreProperties>
</file>